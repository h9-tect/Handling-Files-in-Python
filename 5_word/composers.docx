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Composers</w:t>
      </w:r>
    </w:p>
    <w:p>
      <w:pPr>
        <w:pStyle w:val="Heading2"/>
      </w:pPr>
      <w:r>
        <w:t>franz liszt</w:t>
      </w:r>
    </w:p>
    <w:p>
      <w:pPr>
        <w:pStyle w:val="ListBullet"/>
      </w:pPr>
      <w:r>
        <w:t>Country: HU</w:t>
      </w:r>
    </w:p>
    <w:p>
      <w:pPr>
        <w:pStyle w:val="ListBullet"/>
      </w:pPr>
      <w:r>
        <w:t>Email: franz.liszt@gmail.com</w:t>
      </w:r>
    </w:p>
    <w:p>
      <w:pPr>
        <w:pStyle w:val="Heading2"/>
      </w:pPr>
      <w:r>
        <w:t>johann sebastian bach</w:t>
      </w:r>
    </w:p>
    <w:p>
      <w:pPr>
        <w:pStyle w:val="ListBullet"/>
      </w:pPr>
      <w:r>
        <w:t>Country: DE</w:t>
      </w:r>
    </w:p>
    <w:p>
      <w:pPr>
        <w:pStyle w:val="ListBullet"/>
      </w:pPr>
      <w:r>
        <w:t>Email: jsbach@yahoo.de</w:t>
      </w:r>
    </w:p>
    <w:p>
      <w:pPr>
        <w:pStyle w:val="Heading2"/>
      </w:pPr>
      <w:r>
        <w:t>giuseppe verdi</w:t>
      </w:r>
    </w:p>
    <w:p>
      <w:pPr>
        <w:pStyle w:val="ListBullet"/>
      </w:pPr>
      <w:r>
        <w:t>Country: IT</w:t>
      </w:r>
    </w:p>
    <w:p>
      <w:pPr>
        <w:pStyle w:val="ListBullet"/>
      </w:pPr>
      <w:r>
        <w:t>Email: giuseppeverdi@hotmail.com</w:t>
      </w:r>
    </w:p>
    <w:p>
      <w:pPr>
        <w:pStyle w:val="Heading2"/>
      </w:pPr>
      <w:r>
        <w:t>david gilmour</w:t>
      </w:r>
    </w:p>
    <w:p>
      <w:pPr>
        <w:pStyle w:val="ListBullet"/>
      </w:pPr>
      <w:r>
        <w:t>Country: GB</w:t>
      </w:r>
    </w:p>
    <w:p>
      <w:pPr>
        <w:pStyle w:val="ListBullet"/>
      </w:pPr>
      <w:r>
        <w:t>Email: dgilmour@me.com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